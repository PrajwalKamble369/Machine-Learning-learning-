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100 Python, 100 SQL, and 100 ML Coding Questions (Based on Interview Syllabus)</w:t>
      </w:r>
    </w:p>
    <w:p>
      <w:pPr>
        <w:pStyle w:val="Heading1"/>
      </w:pPr>
      <w:r>
        <w:t>🐍 Python Coding Questions (100)</w:t>
      </w:r>
    </w:p>
    <w:p>
      <w:r>
        <w:t>1. Swap two variables without using a third variable.</w:t>
      </w:r>
    </w:p>
    <w:p>
      <w:r>
        <w:t>2. Check if a string is a palindrome.</w:t>
      </w:r>
    </w:p>
    <w:p>
      <w:r>
        <w:t>3. Count number of vowels in a string.</w:t>
      </w:r>
    </w:p>
    <w:p>
      <w:r>
        <w:t>4. Convert a string to a list and vice versa.</w:t>
      </w:r>
    </w:p>
    <w:p>
      <w:r>
        <w:t>5. Reverse a list in Python (3 methods).</w:t>
      </w:r>
    </w:p>
    <w:p>
      <w:r>
        <w:t>6. Remove duplicates from a list.</w:t>
      </w:r>
    </w:p>
    <w:p>
      <w:r>
        <w:t>7. Find the second largest number in a list.</w:t>
      </w:r>
    </w:p>
    <w:p>
      <w:r>
        <w:t>8. Flatten a nested list.</w:t>
      </w:r>
    </w:p>
    <w:p>
      <w:r>
        <w:t>9. Merge two dictionaries.</w:t>
      </w:r>
    </w:p>
    <w:p>
      <w:r>
        <w:t>10. Count the frequency of elements in a list.</w:t>
      </w:r>
    </w:p>
    <w:p>
      <w:r>
        <w:t>11. Create a function to check if a number is prime.</w:t>
      </w:r>
    </w:p>
    <w:p>
      <w:r>
        <w:t>12. Create a function using *args to return sum.</w:t>
      </w:r>
    </w:p>
    <w:p>
      <w:r>
        <w:t>13. Create a function using **kwargs and print key-value pairs.</w:t>
      </w:r>
    </w:p>
    <w:p>
      <w:r>
        <w:t>14. Generate Fibonacci sequence using a function.</w:t>
      </w:r>
    </w:p>
    <w:p>
      <w:r>
        <w:t>15. Write a function to check for anagrams.</w:t>
      </w:r>
    </w:p>
    <w:p>
      <w:r>
        <w:t>16. Demonstrate list comprehension to square even numbers.</w:t>
      </w:r>
    </w:p>
    <w:p>
      <w:r>
        <w:t>17. Write a program to get common items from two lists.</w:t>
      </w:r>
    </w:p>
    <w:p>
      <w:r>
        <w:t>18. Use zip() to pair elements from two lists.</w:t>
      </w:r>
    </w:p>
    <w:p>
      <w:r>
        <w:t>19. Sort a list of tuples by the second element using lambda.</w:t>
      </w:r>
    </w:p>
    <w:p>
      <w:r>
        <w:t>20. Use map() to double values in a list.</w:t>
      </w:r>
    </w:p>
    <w:p>
      <w:r>
        <w:t>21. Use filter() to filter out odd numbers.</w:t>
      </w:r>
    </w:p>
    <w:p>
      <w:r>
        <w:t>22. Use reduce() to calculate factorial of a number.</w:t>
      </w:r>
    </w:p>
    <w:p>
      <w:r>
        <w:t>23. Implement a simple class `Student` with attributes and method.</w:t>
      </w:r>
    </w:p>
    <w:p>
      <w:r>
        <w:t>24. Implement inheritance in Python with `Employee` and `Manager`.</w:t>
      </w:r>
    </w:p>
    <w:p>
      <w:r>
        <w:t>25. Demonstrate polymorphism using two classes.</w:t>
      </w:r>
    </w:p>
    <w:p>
      <w:r>
        <w:t>26. Override a method from parent class.</w:t>
      </w:r>
    </w:p>
    <w:p>
      <w:r>
        <w:t>27. Use `@staticmethod` and `@classmethod` in a class.</w:t>
      </w:r>
    </w:p>
    <w:p>
      <w:r>
        <w:t>28. Read a file and print number of lines.</w:t>
      </w:r>
    </w:p>
    <w:p>
      <w:r>
        <w:t>29. Write to a new file from a string.</w:t>
      </w:r>
    </w:p>
    <w:p>
      <w:r>
        <w:t>30. Extract all emails from a text file using regex.</w:t>
      </w:r>
    </w:p>
    <w:p>
      <w:r>
        <w:t>31. Catch ZeroDivisionError using try-except.</w:t>
      </w:r>
    </w:p>
    <w:p>
      <w:r>
        <w:t>32. Raise a custom exception if input is not integer.</w:t>
      </w:r>
    </w:p>
    <w:p>
      <w:r>
        <w:t>33. Create a generator for even numbers up to N.</w:t>
      </w:r>
    </w:p>
    <w:p>
      <w:r>
        <w:t>34. Use a decorator to measure execution time of a function.</w:t>
      </w:r>
    </w:p>
    <w:p>
      <w:r>
        <w:t>35. Check if a number is Armstrong.</w:t>
      </w:r>
    </w:p>
    <w:p>
      <w:r>
        <w:t>36. Count characters in a string using dictionary.</w:t>
      </w:r>
    </w:p>
    <w:p>
      <w:r>
        <w:t>37. Create a matrix using nested list comprehension.</w:t>
      </w:r>
    </w:p>
    <w:p>
      <w:r>
        <w:t>38. Check if two strings are isomorphic.</w:t>
      </w:r>
    </w:p>
    <w:p>
      <w:r>
        <w:t>39. Remove punctuation from a string using regex.</w:t>
      </w:r>
    </w:p>
    <w:p>
      <w:r>
        <w:t>40. Convert camelCase to snake_case using regex.</w:t>
      </w:r>
    </w:p>
    <w:p>
      <w:r>
        <w:t>41. Convert date string into datetime object.</w:t>
      </w:r>
    </w:p>
    <w:p>
      <w:r>
        <w:t>42. Calculate number of days between two dates.</w:t>
      </w:r>
    </w:p>
    <w:p>
      <w:r>
        <w:t>43. Get current time in HH:MM:SS format.</w:t>
      </w:r>
    </w:p>
    <w:p>
      <w:r>
        <w:t>44. Write unit tests for a math function.</w:t>
      </w:r>
    </w:p>
    <w:p>
      <w:r>
        <w:t>45. Mock a file read in a unit test.</w:t>
      </w:r>
    </w:p>
    <w:p>
      <w:r>
        <w:t>46. Sort a dictionary by values.</w:t>
      </w:r>
    </w:p>
    <w:p>
      <w:r>
        <w:t>47. Get all permutations of a string.</w:t>
      </w:r>
    </w:p>
    <w:p>
      <w:r>
        <w:t>48. Use `collections.Counter` to count letters.</w:t>
      </w:r>
    </w:p>
    <w:p>
      <w:r>
        <w:t>49. Implement a queue using deque.</w:t>
      </w:r>
    </w:p>
    <w:p>
      <w:r>
        <w:t>50. Implement stack using list.</w:t>
      </w:r>
    </w:p>
    <w:p>
      <w:r>
        <w:t>51. Use namedtuple for employee records.</w:t>
      </w:r>
    </w:p>
    <w:p>
      <w:r>
        <w:t>52. Implement memoization with lru_cache.</w:t>
      </w:r>
    </w:p>
    <w:p>
      <w:r>
        <w:t>53. Reverse a linked list using recursion.</w:t>
      </w:r>
    </w:p>
    <w:p>
      <w:r>
        <w:t>54. Implement binary search recursively.</w:t>
      </w:r>
    </w:p>
    <w:p>
      <w:r>
        <w:t>55. Check if a list is sorted.</w:t>
      </w:r>
    </w:p>
    <w:p>
      <w:r>
        <w:t>56. Find GCD of two numbers.</w:t>
      </w:r>
    </w:p>
    <w:p>
      <w:r>
        <w:t>57. Find LCM of two numbers.</w:t>
      </w:r>
    </w:p>
    <w:p>
      <w:r>
        <w:t>58. Compute factorial iteratively.</w:t>
      </w:r>
    </w:p>
    <w:p>
      <w:r>
        <w:t>59. Find duplicates in a list.</w:t>
      </w:r>
    </w:p>
    <w:p>
      <w:r>
        <w:t>60. Check if string contains only digits.</w:t>
      </w:r>
    </w:p>
    <w:p>
      <w:r>
        <w:t>61. Split a sentence into words and count.</w:t>
      </w:r>
    </w:p>
    <w:p>
      <w:r>
        <w:t>62. Capitalize the first letter of every word.</w:t>
      </w:r>
    </w:p>
    <w:p>
      <w:r>
        <w:t>63. Write a class with encapsulation example.</w:t>
      </w:r>
    </w:p>
    <w:p>
      <w:r>
        <w:t>64. Use `enumerate()` to index a list.</w:t>
      </w:r>
    </w:p>
    <w:p>
      <w:r>
        <w:t>65. Use `any()` and `all()` with conditions.</w:t>
      </w:r>
    </w:p>
    <w:p>
      <w:r>
        <w:t>66. Simulate dice roll using `random.randint`.</w:t>
      </w:r>
    </w:p>
    <w:p>
      <w:r>
        <w:t>67. Validate a phone number using regex.</w:t>
      </w:r>
    </w:p>
    <w:p>
      <w:r>
        <w:t>68. Validate PAN card number with regex.</w:t>
      </w:r>
    </w:p>
    <w:p>
      <w:r>
        <w:t>69. Extract hashtags from a tweet.</w:t>
      </w:r>
    </w:p>
    <w:p>
      <w:r>
        <w:t>70. Convert list of strings to a single string.</w:t>
      </w:r>
    </w:p>
    <w:p>
      <w:r>
        <w:t>71. Count frequency of each character in a file.</w:t>
      </w:r>
    </w:p>
    <w:p>
      <w:r>
        <w:t>72. Sort list of dictionaries by key.</w:t>
      </w:r>
    </w:p>
    <w:p>
      <w:r>
        <w:t>73. Group values in list of dicts by common key.</w:t>
      </w:r>
    </w:p>
    <w:p>
      <w:r>
        <w:t>74. Convert CSV to JSON in Python.</w:t>
      </w:r>
    </w:p>
    <w:p>
      <w:r>
        <w:t>75. Handle missing keys using `defaultdict`.</w:t>
      </w:r>
    </w:p>
    <w:p>
      <w:r>
        <w:t>76. Find top 3 frequent words in a paragraph.</w:t>
      </w:r>
    </w:p>
    <w:p>
      <w:r>
        <w:t>77. Print prime numbers from 1 to 100.</w:t>
      </w:r>
    </w:p>
    <w:p>
      <w:r>
        <w:t>78. Reverse words in a sentence.</w:t>
      </w:r>
    </w:p>
    <w:p>
      <w:r>
        <w:t>79. Check if a year is a leap year.</w:t>
      </w:r>
    </w:p>
    <w:p>
      <w:r>
        <w:t>80. Simulate tossing a coin 10 times.</w:t>
      </w:r>
    </w:p>
    <w:p>
      <w:r>
        <w:t>81. Implement `__str__` and `__repr__` in class.</w:t>
      </w:r>
    </w:p>
    <w:p>
      <w:r>
        <w:t>82. Create a context manager using `with`.</w:t>
      </w:r>
    </w:p>
    <w:p>
      <w:r>
        <w:t>83. Serialize and deserialize Python object using pickle.</w:t>
      </w:r>
    </w:p>
    <w:p>
      <w:r>
        <w:t>84. Use `os` module to list all files in a directory.</w:t>
      </w:r>
    </w:p>
    <w:p>
      <w:r>
        <w:t>85. Compress and decompress a string.</w:t>
      </w:r>
    </w:p>
    <w:p>
      <w:r>
        <w:t>86. Get size of file in KB.</w:t>
      </w:r>
    </w:p>
    <w:p>
      <w:r>
        <w:t>87. Find intersection of two sets.</w:t>
      </w:r>
    </w:p>
    <w:p>
      <w:r>
        <w:t>88. Difference between two lists.</w:t>
      </w:r>
    </w:p>
    <w:p>
      <w:r>
        <w:t>89. Get system time zone using datetime.</w:t>
      </w:r>
    </w:p>
    <w:p>
      <w:r>
        <w:t>90. Send email using `smtplib`.</w:t>
      </w:r>
    </w:p>
    <w:p>
      <w:r>
        <w:t>91. Create a simple REST API using Flask.</w:t>
      </w:r>
    </w:p>
    <w:p>
      <w:r>
        <w:t>92. Sort list based on last character.</w:t>
      </w:r>
    </w:p>
    <w:p>
      <w:r>
        <w:t>93. Rotate a list by K positions.</w:t>
      </w:r>
    </w:p>
    <w:p>
      <w:r>
        <w:t>94. Transpose a matrix.</w:t>
      </w:r>
    </w:p>
    <w:p>
      <w:r>
        <w:t>95. Calculate dot product of two lists.</w:t>
      </w:r>
    </w:p>
    <w:p>
      <w:r>
        <w:t>96. Check if list has all unique elements.</w:t>
      </w:r>
    </w:p>
    <w:p>
      <w:r>
        <w:t>97. Chunk a list into N parts.</w:t>
      </w:r>
    </w:p>
    <w:p>
      <w:r>
        <w:t>98. Create a simple chatbot using if-else.</w:t>
      </w:r>
    </w:p>
    <w:p>
      <w:r>
        <w:t>99. Simulate traffic light using class and time.sleep.</w:t>
      </w:r>
    </w:p>
    <w:p>
      <w:r>
        <w:t>100. Web scrape headlines using BeautifulSoup.</w:t>
      </w:r>
    </w:p>
    <w:p>
      <w:r>
        <w:t>101. Create a bar chart using matplotlib.</w:t>
      </w:r>
    </w:p>
    <w:p>
      <w:r>
        <w:t>102. Read Excel file using pandas.</w:t>
      </w:r>
    </w:p>
    <w:p>
      <w:r>
        <w:t>103. Group pandas DataFrame by column and sum.</w:t>
      </w:r>
    </w:p>
    <w:p>
      <w:r>
        <w:t>104. Merge two pandas DataFrames.</w:t>
      </w:r>
    </w:p>
    <w:p>
      <w:pPr>
        <w:pStyle w:val="Heading1"/>
      </w:pPr>
      <w:r>
        <w:t>🗃️ SQL Coding Questions (100)</w:t>
      </w:r>
    </w:p>
    <w:p>
      <w:r>
        <w:t>1. Select all records from 'Employees'.</w:t>
      </w:r>
    </w:p>
    <w:p>
      <w:r>
        <w:t>2. Select unique departments from 'Employees'.</w:t>
      </w:r>
    </w:p>
    <w:p>
      <w:r>
        <w:t>3. Select employees with salary &gt; 50000.</w:t>
      </w:r>
    </w:p>
    <w:p>
      <w:r>
        <w:t>4. Get employee count per department.</w:t>
      </w:r>
    </w:p>
    <w:p>
      <w:r>
        <w:t>5. Select employees who joined after 2020.</w:t>
      </w:r>
    </w:p>
    <w:p>
      <w:r>
        <w:t>6. Get top 5 highest paid employees.</w:t>
      </w:r>
    </w:p>
    <w:p>
      <w:r>
        <w:t>7. Find second highest salary.</w:t>
      </w:r>
    </w:p>
    <w:p>
      <w:r>
        <w:t>8. Select employees with NULL manager_id.</w:t>
      </w:r>
    </w:p>
    <w:p>
      <w:r>
        <w:t>9. Update salary by 10% for all employees.</w:t>
      </w:r>
    </w:p>
    <w:p>
      <w:r>
        <w:t>10. Delete employees in 'Intern' role.</w:t>
      </w:r>
    </w:p>
    <w:p>
      <w:r>
        <w:t>11. Add new column 'experience_years'.</w:t>
      </w:r>
    </w:p>
    <w:p>
      <w:r>
        <w:t>12. Find departments with more than 10 employees.</w:t>
      </w:r>
    </w:p>
    <w:p>
      <w:r>
        <w:t>13. Count total number of employees.</w:t>
      </w:r>
    </w:p>
    <w:p>
      <w:r>
        <w:t>14. List employees whose name starts with 'A'.</w:t>
      </w:r>
    </w:p>
    <w:p>
      <w:r>
        <w:t>15. Find employees with duplicate email addresses.</w:t>
      </w:r>
    </w:p>
    <w:p>
      <w:r>
        <w:t>16. List department names having no employees.</w:t>
      </w:r>
    </w:p>
    <w:p>
      <w:r>
        <w:t>17. Get average salary per role.</w:t>
      </w:r>
    </w:p>
    <w:p>
      <w:r>
        <w:t>18. Find roles where avg salary &gt; 60000.</w:t>
      </w:r>
    </w:p>
    <w:p>
      <w:r>
        <w:t>19. List all employee names and their department names.</w:t>
      </w:r>
    </w:p>
    <w:p>
      <w:r>
        <w:t>20. Write INNER JOIN between Employees and Departments.</w:t>
      </w:r>
    </w:p>
    <w:p>
      <w:r>
        <w:t>21. Write LEFT JOIN to get all departments and employees.</w:t>
      </w:r>
    </w:p>
    <w:p>
      <w:r>
        <w:t>22. Write RIGHT JOIN to get all employees and their managers.</w:t>
      </w:r>
    </w:p>
    <w:p>
      <w:r>
        <w:t>23. Create a new table from selected columns.</w:t>
      </w:r>
    </w:p>
    <w:p>
      <w:r>
        <w:t>24. Use GROUP BY with HAVING clause.</w:t>
      </w:r>
    </w:p>
    <w:p>
      <w:r>
        <w:t>25. Use CASE to label salaries as 'High', 'Low'.</w:t>
      </w:r>
    </w:p>
    <w:p>
      <w:r>
        <w:t>26. Find employees working under the same manager.</w:t>
      </w:r>
    </w:p>
    <w:p>
      <w:r>
        <w:t>27. Retrieve only first 10 records.</w:t>
      </w:r>
    </w:p>
    <w:p>
      <w:r>
        <w:t>28. Get last 5 employees to join.</w:t>
      </w:r>
    </w:p>
    <w:p>
      <w:r>
        <w:t>29. Write a correlated subquery.</w:t>
      </w:r>
    </w:p>
    <w:p>
      <w:r>
        <w:t>30. Use EXISTS to check employee record.</w:t>
      </w:r>
    </w:p>
    <w:p>
      <w:r>
        <w:t>31. Get count of employees by year of joining.</w:t>
      </w:r>
    </w:p>
    <w:p>
      <w:r>
        <w:t>32. Use DATEPART() to extract year from date.</w:t>
      </w:r>
    </w:p>
    <w:p>
      <w:r>
        <w:t>33. Get number of working days between two dates.</w:t>
      </w:r>
    </w:p>
    <w:p>
      <w:r>
        <w:t>34. Write a CTE for department-wise max salary.</w:t>
      </w:r>
    </w:p>
    <w:p>
      <w:r>
        <w:t>35. Use RANK() to rank employees within department.</w:t>
      </w:r>
    </w:p>
    <w:p>
      <w:r>
        <w:t>36. Use ROW_NUMBER() for employee listing.</w:t>
      </w:r>
    </w:p>
    <w:p>
      <w:r>
        <w:t>37. Compare employees' salaries with department avg.</w:t>
      </w:r>
    </w:p>
    <w:p>
      <w:r>
        <w:t>38. Create a view to show employee summary.</w:t>
      </w:r>
    </w:p>
    <w:p>
      <w:r>
        <w:t>39. Create a stored procedure to update salary.</w:t>
      </w:r>
    </w:p>
    <w:p>
      <w:r>
        <w:t>40. Create a user-defined function to calculate tax.</w:t>
      </w:r>
    </w:p>
    <w:p>
      <w:r>
        <w:t>41. Write query to transpose rows to columns.</w:t>
      </w:r>
    </w:p>
    <w:p>
      <w:r>
        <w:t>42. Find most frequent job title.</w:t>
      </w:r>
    </w:p>
    <w:p>
      <w:r>
        <w:t>43. Detect and remove duplicate rows.</w:t>
      </w:r>
    </w:p>
    <w:p>
      <w:r>
        <w:t>44. Write SQL query to check for palindrome names.</w:t>
      </w:r>
    </w:p>
    <w:p>
      <w:r>
        <w:t>45. Find employees whose email contains 'hr'.</w:t>
      </w:r>
    </w:p>
    <w:p>
      <w:r>
        <w:t>46. Use CHARINDEX or INSTR for pattern matching.</w:t>
      </w:r>
    </w:p>
    <w:p>
      <w:r>
        <w:t>47. Use string functions to split full name.</w:t>
      </w:r>
    </w:p>
    <w:p>
      <w:r>
        <w:t>48. Join 3 tables using INNER JOIN.</w:t>
      </w:r>
    </w:p>
    <w:p>
      <w:r>
        <w:t>49. Get department-wise highest and lowest salary.</w:t>
      </w:r>
    </w:p>
    <w:p>
      <w:r>
        <w:t>50. Use UNION to merge results from two tables.</w:t>
      </w:r>
    </w:p>
    <w:p>
      <w:r>
        <w:t>51. Write a query with nested SELECT.</w:t>
      </w:r>
    </w:p>
    <w:p>
      <w:r>
        <w:t>52. Calculate running total of salary.</w:t>
      </w:r>
    </w:p>
    <w:p>
      <w:r>
        <w:t>53. Fetch even and odd employee IDs separately.</w:t>
      </w:r>
    </w:p>
    <w:p>
      <w:r>
        <w:t>54. Create index on 'email' column.</w:t>
      </w:r>
    </w:p>
    <w:p>
      <w:r>
        <w:t>55. Optimize a slow performing query.</w:t>
      </w:r>
    </w:p>
    <w:p>
      <w:r>
        <w:t>56. Backup and restore a table data.</w:t>
      </w:r>
    </w:p>
    <w:p>
      <w:r>
        <w:t>57. Change column data type.</w:t>
      </w:r>
    </w:p>
    <w:p>
      <w:r>
        <w:t>58. Drop a constraint from a table.</w:t>
      </w:r>
    </w:p>
    <w:p>
      <w:r>
        <w:t>59. Add NOT NULL constraint to column.</w:t>
      </w:r>
    </w:p>
    <w:p>
      <w:r>
        <w:t>60. Calculate mode of a column using subquery.</w:t>
      </w:r>
    </w:p>
    <w:p>
      <w:r>
        <w:t>61. Find Nth highest salary using LIMIT OFFSET.</w:t>
      </w:r>
    </w:p>
    <w:p>
      <w:r>
        <w:t>62. Compare performance with and without index.</w:t>
      </w:r>
    </w:p>
    <w:p>
      <w:r>
        <w:t>63. Create materialized view for monthly hires.</w:t>
      </w:r>
    </w:p>
    <w:p>
      <w:r>
        <w:t>64. Delete all rows except the top 100.</w:t>
      </w:r>
    </w:p>
    <w:p>
      <w:r>
        <w:t>65. Select employees hired in last 30 days.</w:t>
      </w:r>
    </w:p>
    <w:p>
      <w:r>
        <w:t>66. Extract domain from email address.</w:t>
      </w:r>
    </w:p>
    <w:p>
      <w:r>
        <w:t>67. Select duplicate employee names.</w:t>
      </w:r>
    </w:p>
    <w:p>
      <w:r>
        <w:t>68. Write a recursive CTE to find hierarchy.</w:t>
      </w:r>
    </w:p>
    <w:p>
      <w:r>
        <w:t>69. Update multiple columns in one query.</w:t>
      </w:r>
    </w:p>
    <w:p>
      <w:r>
        <w:t>70. Join employees table with itself for manager tree.</w:t>
      </w:r>
    </w:p>
    <w:p>
      <w:r>
        <w:t>71. Extract initials from full name.</w:t>
      </w:r>
    </w:p>
    <w:p>
      <w:r>
        <w:t>72. Create and use temp tables.</w:t>
      </w:r>
    </w:p>
    <w:p>
      <w:r>
        <w:t>73. Select column with alias name.</w:t>
      </w:r>
    </w:p>
    <w:p>
      <w:r>
        <w:t>74. Filter rows using BETWEEN.</w:t>
      </w:r>
    </w:p>
    <w:p>
      <w:r>
        <w:t>75. Use aggregate functions with GROUP BY.</w:t>
      </w:r>
    </w:p>
    <w:p>
      <w:r>
        <w:t>76. Write an SQL trigger for audit.</w:t>
      </w:r>
    </w:p>
    <w:p>
      <w:r>
        <w:t>77. Use IF-ELSE logic in stored procedure.</w:t>
      </w:r>
    </w:p>
    <w:p>
      <w:r>
        <w:t>78. Get employee count by joining year.</w:t>
      </w:r>
    </w:p>
    <w:p>
      <w:r>
        <w:t>79. Query system views for metadata.</w:t>
      </w:r>
    </w:p>
    <w:p>
      <w:r>
        <w:t>80. Find top 3 salaries per department.</w:t>
      </w:r>
    </w:p>
    <w:p>
      <w:r>
        <w:t>81. Replace NULLs with default values.</w:t>
      </w:r>
    </w:p>
    <w:p>
      <w:r>
        <w:t>82. Get length of employee names.</w:t>
      </w:r>
    </w:p>
    <w:p>
      <w:r>
        <w:t>83. Round off salary to nearest 1000.</w:t>
      </w:r>
    </w:p>
    <w:p>
      <w:r>
        <w:t>84. Show employees with birthdays this month.</w:t>
      </w:r>
    </w:p>
    <w:p>
      <w:r>
        <w:t>85. Find average age of employees.</w:t>
      </w:r>
    </w:p>
    <w:p>
      <w:r>
        <w:t>86. Query JSON fields in SQL (if supported).</w:t>
      </w:r>
    </w:p>
    <w:p>
      <w:r>
        <w:t>87. Use CASE for conditional bonus.</w:t>
      </w:r>
    </w:p>
    <w:p>
      <w:r>
        <w:t>88. Create partitioned table.</w:t>
      </w:r>
    </w:p>
    <w:p>
      <w:r>
        <w:t>89. List employees with same hire date.</w:t>
      </w:r>
    </w:p>
    <w:p>
      <w:r>
        <w:t>90. Find difference between two dates.</w:t>
      </w:r>
    </w:p>
    <w:p>
      <w:r>
        <w:t>91. Write a query to find leap year joiners.</w:t>
      </w:r>
    </w:p>
    <w:p>
      <w:r>
        <w:t>92. Use HAVING with COUNT.</w:t>
      </w:r>
    </w:p>
    <w:p>
      <w:r>
        <w:t>93. Drop column from table.</w:t>
      </w:r>
    </w:p>
    <w:p>
      <w:r>
        <w:t>94. Write a trigger to auto-fill timestamps.</w:t>
      </w:r>
    </w:p>
    <w:p>
      <w:r>
        <w:t>95. Encrypt and decrypt column values (if supported).</w:t>
      </w:r>
    </w:p>
    <w:p>
      <w:r>
        <w:t>96. Schedule query as a job.</w:t>
      </w:r>
    </w:p>
    <w:p>
      <w:r>
        <w:t>97. Create table with composite key.</w:t>
      </w:r>
    </w:p>
    <w:p>
      <w:r>
        <w:t>98. Select employees with salary in top 10%.</w:t>
      </w:r>
    </w:p>
    <w:p>
      <w:r>
        <w:t>99. Create audit table for updates.</w:t>
      </w:r>
    </w:p>
    <w:p>
      <w:r>
        <w:t>100. Get job titles having vowels only.</w:t>
      </w:r>
    </w:p>
    <w:p>
      <w:r>
        <w:t>101. Use COALESCE to replace NULL.</w:t>
      </w:r>
    </w:p>
    <w:p>
      <w:r>
        <w:t>102. Export table to CSV (SQL Server/MySQL).</w:t>
      </w:r>
    </w:p>
    <w:p>
      <w:pPr>
        <w:pStyle w:val="Heading1"/>
      </w:pPr>
      <w:r>
        <w:t>🤖 Machine Learning Coding Questions (100)</w:t>
      </w:r>
    </w:p>
    <w:p>
      <w:r>
        <w:t>1. Load dataset using pandas and display first 5 rows.</w:t>
      </w:r>
    </w:p>
    <w:p>
      <w:r>
        <w:t>2. Check for null values in a dataset.</w:t>
      </w:r>
    </w:p>
    <w:p>
      <w:r>
        <w:t>3. Impute missing values with mean.</w:t>
      </w:r>
    </w:p>
    <w:p>
      <w:r>
        <w:t>4. Convert categorical column using one-hot encoding.</w:t>
      </w:r>
    </w:p>
    <w:p>
      <w:r>
        <w:t>5. Normalize a column using MinMaxScaler.</w:t>
      </w:r>
    </w:p>
    <w:p>
      <w:r>
        <w:t>6. Standardize numerical data using StandardScaler.</w:t>
      </w:r>
    </w:p>
    <w:p>
      <w:r>
        <w:t>7. Split data into train and test.</w:t>
      </w:r>
    </w:p>
    <w:p>
      <w:r>
        <w:t>8. Train a linear regression model.</w:t>
      </w:r>
    </w:p>
    <w:p>
      <w:r>
        <w:t>9. Evaluate regression model using RMSE.</w:t>
      </w:r>
    </w:p>
    <w:p>
      <w:r>
        <w:t>10. Train logistic regression on binary data.</w:t>
      </w:r>
    </w:p>
    <w:p>
      <w:r>
        <w:t>11. Plot confusion matrix.</w:t>
      </w:r>
    </w:p>
    <w:p>
      <w:r>
        <w:t>12. Calculate precision, recall, F1-score.</w:t>
      </w:r>
    </w:p>
    <w:p>
      <w:r>
        <w:t>13. Draw ROC curve and compute AUC.</w:t>
      </w:r>
    </w:p>
    <w:p>
      <w:r>
        <w:t>14. Train decision tree classifier.</w:t>
      </w:r>
    </w:p>
    <w:p>
      <w:r>
        <w:t>15. Visualize decision tree.</w:t>
      </w:r>
    </w:p>
    <w:p>
      <w:r>
        <w:t>16. Train random forest model.</w:t>
      </w:r>
    </w:p>
    <w:p>
      <w:r>
        <w:t>17. Use GridSearchCV for hyperparameter tuning.</w:t>
      </w:r>
    </w:p>
    <w:p>
      <w:r>
        <w:t>18. Use RandomizedSearchCV.</w:t>
      </w:r>
    </w:p>
    <w:p>
      <w:r>
        <w:t>19. Train KNN model.</w:t>
      </w:r>
    </w:p>
    <w:p>
      <w:r>
        <w:t>20. Train and plot SVM with linear kernel.</w:t>
      </w:r>
    </w:p>
    <w:p>
      <w:r>
        <w:t>21. Implement KMeans clustering.</w:t>
      </w:r>
    </w:p>
    <w:p>
      <w:r>
        <w:t>22. Use elbow method to choose K.</w:t>
      </w:r>
    </w:p>
    <w:p>
      <w:r>
        <w:t>23. Plot clusters using PCA 2D projection.</w:t>
      </w:r>
    </w:p>
    <w:p>
      <w:r>
        <w:t>24. Train DBSCAN and visualize clusters.</w:t>
      </w:r>
    </w:p>
    <w:p>
      <w:r>
        <w:t>25. Use silhouette score for clustering.</w:t>
      </w:r>
    </w:p>
    <w:p>
      <w:r>
        <w:t>26. Perform PCA and plot variance explained.</w:t>
      </w:r>
    </w:p>
    <w:p>
      <w:r>
        <w:t>27. Implement feature selection using SelectKBest.</w:t>
      </w:r>
    </w:p>
    <w:p>
      <w:r>
        <w:t>28. Check multicollinearity using VIF.</w:t>
      </w:r>
    </w:p>
    <w:p>
      <w:r>
        <w:t>29. Handle class imbalance using SMOTE.</w:t>
      </w:r>
    </w:p>
    <w:p>
      <w:r>
        <w:t>30. Train Naive Bayes classifier.</w:t>
      </w:r>
    </w:p>
    <w:p>
      <w:r>
        <w:t>31. Perform cross-validation.</w:t>
      </w:r>
    </w:p>
    <w:p>
      <w:r>
        <w:t>32. Plot learning curve.</w:t>
      </w:r>
    </w:p>
    <w:p>
      <w:r>
        <w:t>33. Use Lasso for regression.</w:t>
      </w:r>
    </w:p>
    <w:p>
      <w:r>
        <w:t>34. Use Ridge regression.</w:t>
      </w:r>
    </w:p>
    <w:p>
      <w:r>
        <w:t>35. Apply polynomial features.</w:t>
      </w:r>
    </w:p>
    <w:p>
      <w:r>
        <w:t>36. Plot actual vs predicted values.</w:t>
      </w:r>
    </w:p>
    <w:p>
      <w:r>
        <w:t>37. Perform stratified sampling.</w:t>
      </w:r>
    </w:p>
    <w:p>
      <w:r>
        <w:t>38. Tune model with early stopping.</w:t>
      </w:r>
    </w:p>
    <w:p>
      <w:r>
        <w:t>39. Serialize model using pickle.</w:t>
      </w:r>
    </w:p>
    <w:p>
      <w:r>
        <w:t>40. Deploy model using Flask.</w:t>
      </w:r>
    </w:p>
    <w:p>
      <w:r>
        <w:t>41. Create ML pipeline using sklearn.</w:t>
      </w:r>
    </w:p>
    <w:p>
      <w:r>
        <w:t>42. Train XGBoost model.</w:t>
      </w:r>
    </w:p>
    <w:p>
      <w:r>
        <w:t>43. Use SHAP for feature importance.</w:t>
      </w:r>
    </w:p>
    <w:p>
      <w:r>
        <w:t>44. Visualize feature importance.</w:t>
      </w:r>
    </w:p>
    <w:p>
      <w:r>
        <w:t>45. Train LightGBM model.</w:t>
      </w:r>
    </w:p>
    <w:p>
      <w:r>
        <w:t>46. Compare models on same dataset.</w:t>
      </w:r>
    </w:p>
    <w:p>
      <w:r>
        <w:t>47. Create pipeline with preprocessing and model.</w:t>
      </w:r>
    </w:p>
    <w:p>
      <w:r>
        <w:t>48. Tune threshold for binary classifier.</w:t>
      </w:r>
    </w:p>
    <w:p>
      <w:r>
        <w:t>49. Generate synthetic dataset using make_classification.</w:t>
      </w:r>
    </w:p>
    <w:p>
      <w:r>
        <w:t>50. Plot correlation heatmap.</w:t>
      </w:r>
    </w:p>
    <w:p>
      <w:r>
        <w:t>51. Train a time series ARIMA model.</w:t>
      </w:r>
    </w:p>
    <w:p>
      <w:r>
        <w:t>52. Check stationarity using ADF test.</w:t>
      </w:r>
    </w:p>
    <w:p>
      <w:r>
        <w:t>53. Create lag features for time series.</w:t>
      </w:r>
    </w:p>
    <w:p>
      <w:r>
        <w:t>54. Decompose time series.</w:t>
      </w:r>
    </w:p>
    <w:p>
      <w:r>
        <w:t>55. Use Prophet for forecasting.</w:t>
      </w:r>
    </w:p>
    <w:p>
      <w:r>
        <w:t>56. Train linear SVM classifier.</w:t>
      </w:r>
    </w:p>
    <w:p>
      <w:r>
        <w:t>57. Perform text classification using TF-IDF.</w:t>
      </w:r>
    </w:p>
    <w:p>
      <w:r>
        <w:t>58. Clean text data using NLTK.</w:t>
      </w:r>
    </w:p>
    <w:p>
      <w:r>
        <w:t>59. Remove stopwords and punctuation from text.</w:t>
      </w:r>
    </w:p>
    <w:p>
      <w:r>
        <w:t>60. Tokenize and stem text.</w:t>
      </w:r>
    </w:p>
    <w:p>
      <w:r>
        <w:t>61. Use CountVectorizer for BoW model.</w:t>
      </w:r>
    </w:p>
    <w:p>
      <w:r>
        <w:t>62. Train sentiment analysis model.</w:t>
      </w:r>
    </w:p>
    <w:p>
      <w:r>
        <w:t>63. Classify SMS spam using logistic regression.</w:t>
      </w:r>
    </w:p>
    <w:p>
      <w:r>
        <w:t>64. Build a recommendation system using cosine similarity.</w:t>
      </w:r>
    </w:p>
    <w:p>
      <w:r>
        <w:t>65. Use collaborative filtering matrix factorization.</w:t>
      </w:r>
    </w:p>
    <w:p>
      <w:r>
        <w:t>66. Use t-SNE for dimensionality reduction.</w:t>
      </w:r>
    </w:p>
    <w:p>
      <w:r>
        <w:t>67. Train model on image data using sklearn.</w:t>
      </w:r>
    </w:p>
    <w:p>
      <w:r>
        <w:t>68. Download dataset from sklearn.datasets.</w:t>
      </w:r>
    </w:p>
    <w:p>
      <w:r>
        <w:t>69. Create ensemble using voting classifier.</w:t>
      </w:r>
    </w:p>
    <w:p>
      <w:r>
        <w:t>70. Apply stacking on 2 models.</w:t>
      </w:r>
    </w:p>
    <w:p>
      <w:r>
        <w:t>71. Build churn prediction model.</w:t>
      </w:r>
    </w:p>
    <w:p>
      <w:r>
        <w:t>72. Build fraud detection pipeline.</w:t>
      </w:r>
    </w:p>
    <w:p>
      <w:r>
        <w:t>73. Simulate underfitting scenario.</w:t>
      </w:r>
    </w:p>
    <w:p>
      <w:r>
        <w:t>74. Simulate overfitting scenario.</w:t>
      </w:r>
    </w:p>
    <w:p>
      <w:r>
        <w:t>75. Plot validation curve.</w:t>
      </w:r>
    </w:p>
    <w:p>
      <w:r>
        <w:t>76. Apply bagging technique.</w:t>
      </w:r>
    </w:p>
    <w:p>
      <w:r>
        <w:t>77. Extract date parts from timestamp.</w:t>
      </w:r>
    </w:p>
    <w:p>
      <w:r>
        <w:t>78. Use datetime as index in pandas.</w:t>
      </w:r>
    </w:p>
    <w:p>
      <w:r>
        <w:t>79. Train model with date as feature.</w:t>
      </w:r>
    </w:p>
    <w:p>
      <w:r>
        <w:t>80. Compare training and validation loss.</w:t>
      </w:r>
    </w:p>
    <w:p>
      <w:r>
        <w:t>81. Predict using test set.</w:t>
      </w:r>
    </w:p>
    <w:p>
      <w:r>
        <w:t>82. Create confusion matrix heatmap.</w:t>
      </w:r>
    </w:p>
    <w:p>
      <w:r>
        <w:t>83. Explain bias-variance tradeoff with code.</w:t>
      </w:r>
    </w:p>
    <w:p>
      <w:r>
        <w:t>84. Track experiment using MLflow.</w:t>
      </w:r>
    </w:p>
    <w:p>
      <w:r>
        <w:t>85. Automate pipeline using sklearn pipeline.</w:t>
      </w:r>
    </w:p>
    <w:p>
      <w:r>
        <w:t>86. Log metrics with wandb.</w:t>
      </w:r>
    </w:p>
    <w:p>
      <w:r>
        <w:t>87. Deploy model on Streamlit.</w:t>
      </w:r>
    </w:p>
    <w:p>
      <w:r>
        <w:t>88. Export model to ONNX format.</w:t>
      </w:r>
    </w:p>
    <w:p>
      <w:r>
        <w:t>89. Use LightGBM with categorical features.</w:t>
      </w:r>
    </w:p>
    <w:p>
      <w:r>
        <w:t>90. Train CatBoost model.</w:t>
      </w:r>
    </w:p>
    <w:p>
      <w:r>
        <w:t>91. Implement regression from scratch using NumPy.</w:t>
      </w:r>
    </w:p>
    <w:p>
      <w:r>
        <w:t>92. Compute gradient manually for MSE.</w:t>
      </w:r>
    </w:p>
    <w:p>
      <w:r>
        <w:t>93. Create mini-batch gradient descent.</w:t>
      </w:r>
    </w:p>
    <w:p>
      <w:r>
        <w:t>94. Apply threshold on probability output.</w:t>
      </w:r>
    </w:p>
    <w:p>
      <w:r>
        <w:t>95. Plot PR curve.</w:t>
      </w:r>
    </w:p>
    <w:p>
      <w:r>
        <w:t>96. Generate classification report.</w:t>
      </w:r>
    </w:p>
    <w:p>
      <w:r>
        <w:t>97. Plot feature distribution for target classes.</w:t>
      </w:r>
    </w:p>
    <w:p>
      <w:r>
        <w:t>98. Create model card for ML model.</w:t>
      </w:r>
    </w:p>
    <w:p>
      <w:r>
        <w:t>99. Create unit tests for ML pipeline.</w:t>
      </w:r>
    </w:p>
    <w:p>
      <w:r>
        <w:t>100. Train multiple models and compare metrics.</w:t>
      </w:r>
    </w:p>
    <w:p>
      <w:r>
        <w:t>101. Build custom scoring function for GridSearch.</w:t>
      </w:r>
    </w:p>
    <w:p>
      <w:r>
        <w:t>102. Log confusion matrix to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